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757" w:rsidRPr="004073B1" w:rsidRDefault="00C560F6" w:rsidP="00162939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4073B1">
        <w:rPr>
          <w:rFonts w:ascii="Times New Roman" w:hAnsi="Times New Roman" w:cs="Times New Roman"/>
          <w:b/>
          <w:sz w:val="36"/>
          <w:szCs w:val="36"/>
        </w:rPr>
        <w:t>Citizen AI – Intelligent Citizen Engagement Platform</w:t>
      </w:r>
    </w:p>
    <w:p w:rsidR="004073B1" w:rsidRDefault="004073B1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1. Introduction</w:t>
      </w:r>
      <w:r w:rsidR="00162939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162939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 xml:space="preserve"> Project Title:</w:t>
      </w:r>
    </w:p>
    <w:p w:rsidR="00E66757" w:rsidRPr="00EB6CEF" w:rsidRDefault="00C560F6" w:rsidP="00162939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Citizen AI –</w:t>
      </w:r>
      <w:r w:rsidR="00162939" w:rsidRPr="00EB6CEF">
        <w:rPr>
          <w:rFonts w:ascii="Times New Roman" w:hAnsi="Times New Roman" w:cs="Times New Roman"/>
          <w:sz w:val="28"/>
          <w:szCs w:val="28"/>
        </w:rPr>
        <w:t xml:space="preserve"> Intelligent Citizen Engagement Platform</w:t>
      </w:r>
    </w:p>
    <w:p w:rsidR="00574137" w:rsidRPr="00EB6CEF" w:rsidRDefault="00574137" w:rsidP="00574137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 xml:space="preserve"> Team Members:</w:t>
      </w:r>
    </w:p>
    <w:p w:rsidR="00162939" w:rsidRPr="00EB6CEF" w:rsidRDefault="00162939" w:rsidP="0057413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6CEF">
        <w:rPr>
          <w:rFonts w:ascii="Times New Roman" w:hAnsi="Times New Roman" w:cs="Times New Roman"/>
          <w:sz w:val="28"/>
          <w:szCs w:val="28"/>
        </w:rPr>
        <w:t>Thanga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Selvi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S(Team leader)</w:t>
      </w:r>
    </w:p>
    <w:p w:rsidR="00162939" w:rsidRPr="00EB6CEF" w:rsidRDefault="00162939" w:rsidP="001629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6CEF">
        <w:rPr>
          <w:rFonts w:ascii="Times New Roman" w:hAnsi="Times New Roman" w:cs="Times New Roman"/>
          <w:sz w:val="28"/>
          <w:szCs w:val="28"/>
        </w:rPr>
        <w:t>Subathra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E</w:t>
      </w:r>
    </w:p>
    <w:p w:rsidR="00574137" w:rsidRPr="00EB6CEF" w:rsidRDefault="00574137" w:rsidP="001629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6CEF">
        <w:rPr>
          <w:rFonts w:ascii="Times New Roman" w:hAnsi="Times New Roman" w:cs="Times New Roman"/>
          <w:sz w:val="28"/>
          <w:szCs w:val="28"/>
        </w:rPr>
        <w:t>Sumithra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P</w:t>
      </w:r>
    </w:p>
    <w:p w:rsidR="00574137" w:rsidRPr="00EB6CEF" w:rsidRDefault="00574137" w:rsidP="0016293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B6CEF">
        <w:rPr>
          <w:rFonts w:ascii="Times New Roman" w:hAnsi="Times New Roman" w:cs="Times New Roman"/>
          <w:sz w:val="28"/>
          <w:szCs w:val="28"/>
        </w:rPr>
        <w:t>Swetha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V</w:t>
      </w: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2. Project Overview</w:t>
      </w:r>
      <w:r w:rsidR="00574137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4073B1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Purpose</w:t>
      </w:r>
      <w:r w:rsidR="00C560F6" w:rsidRPr="00EB6CEF">
        <w:rPr>
          <w:rFonts w:ascii="Times New Roman" w:hAnsi="Times New Roman" w:cs="Times New Roman"/>
          <w:sz w:val="28"/>
          <w:szCs w:val="28"/>
        </w:rPr>
        <w:t>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560F6" w:rsidRPr="00EB6CEF">
        <w:rPr>
          <w:rFonts w:ascii="Times New Roman" w:hAnsi="Times New Roman" w:cs="Times New Roman"/>
          <w:sz w:val="28"/>
          <w:szCs w:val="28"/>
        </w:rPr>
        <w:t>Citizen AI is designed to empower citizens and policymakers by providing sustainable living tips and</w:t>
      </w:r>
      <w:r>
        <w:rPr>
          <w:rFonts w:ascii="Times New Roman" w:hAnsi="Times New Roman" w:cs="Times New Roman"/>
          <w:sz w:val="28"/>
          <w:szCs w:val="28"/>
        </w:rPr>
        <w:t xml:space="preserve"> summarizing lengthy government </w:t>
      </w:r>
      <w:r w:rsidR="00C560F6" w:rsidRPr="00EB6CEF">
        <w:rPr>
          <w:rFonts w:ascii="Times New Roman" w:hAnsi="Times New Roman" w:cs="Times New Roman"/>
          <w:sz w:val="28"/>
          <w:szCs w:val="28"/>
        </w:rPr>
        <w:t>policy documents. By leveraging AI-driven natural language processing, it simplifies complex policy texts and generates practical eco-friendly guidance.</w:t>
      </w:r>
    </w:p>
    <w:p w:rsidR="00E66757" w:rsidRPr="00EB6CEF" w:rsidRDefault="00C560F6" w:rsidP="00162939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Features</w:t>
      </w:r>
      <w:r w:rsidRPr="00EB6CEF">
        <w:rPr>
          <w:rFonts w:ascii="Times New Roman" w:hAnsi="Times New Roman" w:cs="Times New Roman"/>
          <w:sz w:val="28"/>
          <w:szCs w:val="28"/>
        </w:rPr>
        <w:t>: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Conversational Eco-Tips Generator: Generates personalized, actionable </w:t>
      </w:r>
      <w:r w:rsidR="00EB6CEF">
        <w:rPr>
          <w:rFonts w:ascii="Times New Roman" w:hAnsi="Times New Roman" w:cs="Times New Roman"/>
          <w:sz w:val="28"/>
          <w:szCs w:val="28"/>
        </w:rPr>
        <w:t xml:space="preserve">  </w:t>
      </w:r>
      <w:r w:rsidRPr="00EB6CEF">
        <w:rPr>
          <w:rFonts w:ascii="Times New Roman" w:hAnsi="Times New Roman" w:cs="Times New Roman"/>
          <w:sz w:val="28"/>
          <w:szCs w:val="28"/>
        </w:rPr>
        <w:t>eco-friendly lifestyle suggestions.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- Policy Summarization: Extracts key points, provisions, and implications from uploaded PDFs or pasted text.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>- PDF Document Handling: Uses PyPDF2 to read and process uploaded policy files.</w:t>
      </w:r>
      <w:r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 </w:t>
      </w:r>
      <w:r w:rsidRPr="00EB6CE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 xml:space="preserve"> Web UI: Provides a simple, user-friendly interface with tab-based navigation.</w:t>
      </w:r>
    </w:p>
    <w:p w:rsid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574137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C560F6" w:rsidRPr="00EB6CEF" w:rsidRDefault="00C560F6" w:rsidP="00162939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Fr</w:t>
      </w:r>
      <w:r w:rsidR="00574137" w:rsidRPr="00EB6CEF">
        <w:rPr>
          <w:rFonts w:ascii="Times New Roman" w:hAnsi="Times New Roman" w:cs="Times New Roman"/>
          <w:b/>
          <w:sz w:val="28"/>
          <w:szCs w:val="28"/>
        </w:rPr>
        <w:t>ontend</w:t>
      </w:r>
      <w:r w:rsidRPr="00EB6CE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):</w:t>
      </w:r>
    </w:p>
    <w:p w:rsidR="00E66757" w:rsidRPr="00EB6CEF" w:rsidRDefault="00C560F6" w:rsidP="00162939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Provides a minimal web interface with two main tabs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br/>
        <w:t>- Eco Tips Generator (input keywords → get sustainability suggestions)</w:t>
      </w:r>
      <w:r w:rsidRPr="00EB6CEF">
        <w:rPr>
          <w:rFonts w:ascii="Times New Roman" w:hAnsi="Times New Roman" w:cs="Times New Roman"/>
          <w:sz w:val="28"/>
          <w:szCs w:val="28"/>
        </w:rPr>
        <w:br/>
        <w:t>- Policy Summarization (upload PDFs or paste text → get concise summary).</w:t>
      </w:r>
    </w:p>
    <w:p w:rsidR="00C560F6" w:rsidRPr="00EB6CEF" w:rsidRDefault="00C560F6" w:rsidP="00162939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Backend</w:t>
      </w:r>
      <w:r w:rsidRPr="00EB6CEF">
        <w:rPr>
          <w:rFonts w:ascii="Times New Roman" w:hAnsi="Times New Roman" w:cs="Times New Roman"/>
          <w:sz w:val="28"/>
          <w:szCs w:val="28"/>
        </w:rPr>
        <w:t xml:space="preserve"> (Transformers + </w:t>
      </w:r>
      <w:proofErr w:type="spellStart"/>
      <w:r w:rsidRPr="00EB6CEF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EB6CEF">
        <w:rPr>
          <w:rFonts w:ascii="Times New Roman" w:hAnsi="Times New Roman" w:cs="Times New Roman"/>
          <w:sz w:val="28"/>
          <w:szCs w:val="28"/>
        </w:rPr>
        <w:t>):</w:t>
      </w:r>
    </w:p>
    <w:p w:rsidR="00E66757" w:rsidRPr="00EB6CEF" w:rsidRDefault="00C560F6" w:rsidP="00162939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>Uses Hugging Face’s ibm-granite/granite-3.2-2b-instruct model for natural language understanding and response generation.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>Deployed via Gradio Blocks with tabbed layouts.</w:t>
      </w:r>
      <w:proofErr w:type="gramEnd"/>
    </w:p>
    <w:p w:rsidR="00E66757" w:rsidRPr="00EB6CEF" w:rsidRDefault="00C560F6" w:rsidP="00162939">
      <w:pPr>
        <w:rPr>
          <w:rFonts w:ascii="Times New Roman" w:hAnsi="Times New Roman" w:cs="Times New Roman"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Modules</w:t>
      </w:r>
      <w:proofErr w:type="gramStart"/>
      <w:r w:rsidRPr="00EB6CE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EB6CEF">
        <w:rPr>
          <w:rFonts w:ascii="Times New Roman" w:hAnsi="Times New Roman" w:cs="Times New Roman"/>
          <w:sz w:val="28"/>
          <w:szCs w:val="28"/>
        </w:rPr>
        <w:br/>
        <w:t>- Text Generation: Generates eco tips and summaries.</w:t>
      </w:r>
      <w:r w:rsidRPr="00EB6CEF">
        <w:rPr>
          <w:rFonts w:ascii="Times New Roman" w:hAnsi="Times New Roman" w:cs="Times New Roman"/>
          <w:sz w:val="28"/>
          <w:szCs w:val="28"/>
        </w:rPr>
        <w:br/>
        <w:t>- PDF Processing: Extracts text from uploaded files.</w:t>
      </w:r>
      <w:r w:rsidRPr="00EB6CEF">
        <w:rPr>
          <w:rFonts w:ascii="Times New Roman" w:hAnsi="Times New Roman" w:cs="Times New Roman"/>
          <w:sz w:val="28"/>
          <w:szCs w:val="28"/>
        </w:rPr>
        <w:br/>
        <w:t>- Policy Summarization: Converts documents into actionable summaries.</w:t>
      </w: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4. Setup Instructions</w:t>
      </w:r>
      <w:r w:rsidR="00E521D5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EB6CEF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Prerequisites</w:t>
      </w:r>
      <w:r w:rsidR="00C560F6" w:rsidRPr="00EB6CEF">
        <w:rPr>
          <w:rFonts w:ascii="Times New Roman" w:hAnsi="Times New Roman" w:cs="Times New Roman"/>
          <w:sz w:val="28"/>
          <w:szCs w:val="28"/>
        </w:rPr>
        <w:t>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Python 3.9+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pip and virtual environment tools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Internet access for model download</w:t>
      </w:r>
    </w:p>
    <w:p w:rsidR="00E66757" w:rsidRPr="00EB6CEF" w:rsidRDefault="004073B1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Ins</w:t>
      </w:r>
      <w:r w:rsidR="00E521D5" w:rsidRPr="00EB6CEF">
        <w:rPr>
          <w:rFonts w:ascii="Times New Roman" w:hAnsi="Times New Roman" w:cs="Times New Roman"/>
          <w:b/>
          <w:sz w:val="28"/>
          <w:szCs w:val="28"/>
        </w:rPr>
        <w:t>tallation</w:t>
      </w:r>
      <w:r w:rsidR="00E521D5" w:rsidRPr="00EB6CEF">
        <w:rPr>
          <w:rFonts w:ascii="Times New Roman" w:hAnsi="Times New Roman" w:cs="Times New Roman"/>
          <w:sz w:val="28"/>
          <w:szCs w:val="28"/>
        </w:rPr>
        <w:t xml:space="preserve">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Steps</w:t>
      </w:r>
      <w:r w:rsidR="00C560F6" w:rsidRPr="00EB6CEF">
        <w:rPr>
          <w:rFonts w:ascii="Times New Roman" w:hAnsi="Times New Roman" w:cs="Times New Roman"/>
          <w:sz w:val="28"/>
          <w:szCs w:val="28"/>
        </w:rPr>
        <w:t>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B6CEF">
        <w:rPr>
          <w:rFonts w:ascii="Times New Roman" w:hAnsi="Times New Roman" w:cs="Times New Roman"/>
          <w:sz w:val="28"/>
          <w:szCs w:val="28"/>
        </w:rPr>
        <w:t xml:space="preserve"> </w:t>
      </w:r>
      <w:r w:rsidR="00C560F6" w:rsidRPr="00EB6CEF">
        <w:rPr>
          <w:rFonts w:ascii="Times New Roman" w:hAnsi="Times New Roman" w:cs="Times New Roman"/>
          <w:sz w:val="28"/>
          <w:szCs w:val="28"/>
        </w:rPr>
        <w:t>1. Clone the repository.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B6CEF">
        <w:rPr>
          <w:rFonts w:ascii="Times New Roman" w:hAnsi="Times New Roman" w:cs="Times New Roman"/>
          <w:sz w:val="28"/>
          <w:szCs w:val="28"/>
        </w:rPr>
        <w:t xml:space="preserve">  </w:t>
      </w:r>
      <w:r w:rsidR="00C560F6" w:rsidRPr="00EB6CEF">
        <w:rPr>
          <w:rFonts w:ascii="Times New Roman" w:hAnsi="Times New Roman" w:cs="Times New Roman"/>
          <w:sz w:val="28"/>
          <w:szCs w:val="28"/>
        </w:rPr>
        <w:t>2. Install dependencies: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="00EB6CEF">
        <w:rPr>
          <w:rFonts w:ascii="Times New Roman" w:hAnsi="Times New Roman" w:cs="Times New Roman"/>
          <w:sz w:val="28"/>
          <w:szCs w:val="28"/>
        </w:rPr>
        <w:t xml:space="preserve">      </w:t>
      </w:r>
      <w:r w:rsidR="00C560F6" w:rsidRPr="00EB6CEF">
        <w:rPr>
          <w:rFonts w:ascii="Times New Roman" w:hAnsi="Times New Roman" w:cs="Times New Roman"/>
          <w:sz w:val="28"/>
          <w:szCs w:val="28"/>
        </w:rPr>
        <w:t xml:space="preserve"> pip install transformers torch </w:t>
      </w:r>
      <w:proofErr w:type="spellStart"/>
      <w:r w:rsidR="00C560F6"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="00C560F6" w:rsidRPr="00EB6CEF">
        <w:rPr>
          <w:rFonts w:ascii="Times New Roman" w:hAnsi="Times New Roman" w:cs="Times New Roman"/>
          <w:sz w:val="28"/>
          <w:szCs w:val="28"/>
        </w:rPr>
        <w:t xml:space="preserve"> PyPDF2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B6CEF">
        <w:rPr>
          <w:rFonts w:ascii="Times New Roman" w:hAnsi="Times New Roman" w:cs="Times New Roman"/>
          <w:sz w:val="28"/>
          <w:szCs w:val="28"/>
        </w:rPr>
        <w:t xml:space="preserve">  </w:t>
      </w:r>
      <w:r w:rsidR="00C560F6" w:rsidRPr="00EB6CEF">
        <w:rPr>
          <w:rFonts w:ascii="Times New Roman" w:hAnsi="Times New Roman" w:cs="Times New Roman"/>
          <w:sz w:val="28"/>
          <w:szCs w:val="28"/>
        </w:rPr>
        <w:t>3. Run the app: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    </w:t>
      </w:r>
      <w:r w:rsidR="00C560F6" w:rsidRPr="00EB6CEF">
        <w:rPr>
          <w:rFonts w:ascii="Times New Roman" w:hAnsi="Times New Roman" w:cs="Times New Roman"/>
          <w:sz w:val="28"/>
          <w:szCs w:val="28"/>
        </w:rPr>
        <w:t xml:space="preserve">   python citizen_ai.py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 w:rsidR="00EB6CE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4. Access the Gradio web interface in your browser.</w:t>
      </w:r>
    </w:p>
    <w:p w:rsidR="004073B1" w:rsidRDefault="004073B1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4073B1" w:rsidRDefault="004073B1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lastRenderedPageBreak/>
        <w:t>5. Folder Structure</w:t>
      </w:r>
      <w:r w:rsidR="00E521D5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EB6CEF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560F6" w:rsidRPr="00EB6CEF">
        <w:rPr>
          <w:rFonts w:ascii="Times New Roman" w:hAnsi="Times New Roman" w:cs="Times New Roman"/>
          <w:sz w:val="28"/>
          <w:szCs w:val="28"/>
        </w:rPr>
        <w:t>citizen_ai.py              # Main application file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560F6" w:rsidRPr="00EB6CEF">
        <w:rPr>
          <w:rFonts w:ascii="Times New Roman" w:hAnsi="Times New Roman" w:cs="Times New Roman"/>
          <w:sz w:val="28"/>
          <w:szCs w:val="28"/>
        </w:rPr>
        <w:t>requirements.txt           # Dependencies (to be created)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560F6" w:rsidRPr="00EB6CEF">
        <w:rPr>
          <w:rFonts w:ascii="Times New Roman" w:hAnsi="Times New Roman" w:cs="Times New Roman"/>
          <w:sz w:val="28"/>
          <w:szCs w:val="28"/>
        </w:rPr>
        <w:t>README.md                  # Project documentation (optional)</w:t>
      </w:r>
    </w:p>
    <w:p w:rsid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6. Running the Application</w:t>
      </w:r>
      <w:r w:rsidR="00E521D5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EB6CEF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C560F6" w:rsidRPr="00EB6CEF">
        <w:rPr>
          <w:rFonts w:ascii="Times New Roman" w:hAnsi="Times New Roman" w:cs="Times New Roman"/>
          <w:sz w:val="28"/>
          <w:szCs w:val="28"/>
        </w:rPr>
        <w:t xml:space="preserve">Launch the </w:t>
      </w:r>
      <w:proofErr w:type="spellStart"/>
      <w:r w:rsidR="00C560F6"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="00C560F6" w:rsidRPr="00EB6CEF">
        <w:rPr>
          <w:rFonts w:ascii="Times New Roman" w:hAnsi="Times New Roman" w:cs="Times New Roman"/>
          <w:sz w:val="28"/>
          <w:szCs w:val="28"/>
        </w:rPr>
        <w:t xml:space="preserve"> app by running citizen_ai.py.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="00C560F6" w:rsidRPr="00EB6CEF">
        <w:rPr>
          <w:rFonts w:ascii="Times New Roman" w:hAnsi="Times New Roman" w:cs="Times New Roman"/>
          <w:sz w:val="28"/>
          <w:szCs w:val="28"/>
        </w:rPr>
        <w:t>Navigate to the interface in your browser.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="00C560F6" w:rsidRPr="00EB6CEF">
        <w:rPr>
          <w:rFonts w:ascii="Times New Roman" w:hAnsi="Times New Roman" w:cs="Times New Roman"/>
          <w:sz w:val="28"/>
          <w:szCs w:val="28"/>
        </w:rPr>
        <w:t>Select Eco Tips Generator or Policy Summarization tabs.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="00C560F6" w:rsidRPr="00EB6CEF">
        <w:rPr>
          <w:rFonts w:ascii="Times New Roman" w:hAnsi="Times New Roman" w:cs="Times New Roman"/>
          <w:sz w:val="28"/>
          <w:szCs w:val="28"/>
        </w:rPr>
        <w:t>Upload documents or input keywords.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-</w:t>
      </w:r>
      <w:r w:rsidR="00C560F6" w:rsidRPr="00EB6CEF">
        <w:rPr>
          <w:rFonts w:ascii="Times New Roman" w:hAnsi="Times New Roman" w:cs="Times New Roman"/>
          <w:sz w:val="28"/>
          <w:szCs w:val="28"/>
        </w:rPr>
        <w:t>View generated outputs in real-time.</w:t>
      </w: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7. API Documentation</w:t>
      </w:r>
      <w:r w:rsidR="00E521D5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EB6CEF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 xml:space="preserve">Currently, the project runs as a Gradio UI app and does not expose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560F6" w:rsidRPr="00EB6CEF">
        <w:rPr>
          <w:rFonts w:ascii="Times New Roman" w:hAnsi="Times New Roman" w:cs="Times New Roman"/>
          <w:sz w:val="28"/>
          <w:szCs w:val="28"/>
        </w:rPr>
        <w:t>separate REST APIs. Planned enhancements may include: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REST endpoints for eco tips generation.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Policy summarization API for external integration.</w:t>
      </w: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E521D5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EB6CEF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560F6" w:rsidRPr="00EB6CEF">
        <w:rPr>
          <w:rFonts w:ascii="Times New Roman" w:hAnsi="Times New Roman" w:cs="Times New Roman"/>
          <w:sz w:val="28"/>
          <w:szCs w:val="28"/>
        </w:rPr>
        <w:t xml:space="preserve">Current version is open-access for demo purposes. Future versions may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60F6" w:rsidRPr="00EB6CEF">
        <w:rPr>
          <w:rFonts w:ascii="Times New Roman" w:hAnsi="Times New Roman" w:cs="Times New Roman"/>
          <w:sz w:val="28"/>
          <w:szCs w:val="28"/>
        </w:rPr>
        <w:t>include: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Token-based authentication.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Role-based access (citizen, policymaker, admin).</w:t>
      </w:r>
    </w:p>
    <w:p w:rsidR="00E521D5" w:rsidRPr="00EB6CEF" w:rsidRDefault="00E521D5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EB6CEF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Tabs</w:t>
      </w:r>
      <w:r w:rsidR="00C560F6" w:rsidRPr="00EB6CEF">
        <w:rPr>
          <w:rFonts w:ascii="Times New Roman" w:hAnsi="Times New Roman" w:cs="Times New Roman"/>
          <w:sz w:val="28"/>
          <w:szCs w:val="28"/>
        </w:rPr>
        <w:t>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Eco Tips Generator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Policy Summarization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Inputs</w:t>
      </w:r>
      <w:r w:rsidR="00C560F6" w:rsidRPr="00EB6CEF">
        <w:rPr>
          <w:rFonts w:ascii="Times New Roman" w:hAnsi="Times New Roman" w:cs="Times New Roman"/>
          <w:sz w:val="28"/>
          <w:szCs w:val="28"/>
        </w:rPr>
        <w:t>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Textbox for keywords or policy text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File upload for PDFs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Outputs</w:t>
      </w:r>
      <w:r w:rsidR="00C560F6" w:rsidRPr="00EB6CEF">
        <w:rPr>
          <w:rFonts w:ascii="Times New Roman" w:hAnsi="Times New Roman" w:cs="Times New Roman"/>
          <w:sz w:val="28"/>
          <w:szCs w:val="28"/>
        </w:rPr>
        <w:t>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Textbox showing AI-generated eco tips or policy summary</w:t>
      </w:r>
    </w:p>
    <w:p w:rsid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10. Testing</w:t>
      </w:r>
    </w:p>
    <w:p w:rsid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Unit</w:t>
      </w:r>
      <w:r w:rsidR="00C560F6" w:rsidRPr="00EB6C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60F6" w:rsidRPr="00EB6CEF">
        <w:rPr>
          <w:rFonts w:ascii="Times New Roman" w:hAnsi="Times New Roman" w:cs="Times New Roman"/>
          <w:b/>
          <w:sz w:val="28"/>
          <w:szCs w:val="28"/>
        </w:rPr>
        <w:t>Testing</w:t>
      </w:r>
      <w:proofErr w:type="gramEnd"/>
      <w:r w:rsidR="00C560F6" w:rsidRPr="00EB6CEF">
        <w:rPr>
          <w:rFonts w:ascii="Times New Roman" w:hAnsi="Times New Roman" w:cs="Times New Roman"/>
          <w:sz w:val="28"/>
          <w:szCs w:val="28"/>
        </w:rPr>
        <w:t>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07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0F6" w:rsidRPr="00EB6CEF">
        <w:rPr>
          <w:rFonts w:ascii="Times New Roman" w:hAnsi="Times New Roman" w:cs="Times New Roman"/>
          <w:sz w:val="28"/>
          <w:szCs w:val="28"/>
        </w:rPr>
        <w:t>- Verified text extraction from PDFs.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07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60F6" w:rsidRPr="00EB6CEF">
        <w:rPr>
          <w:rFonts w:ascii="Times New Roman" w:hAnsi="Times New Roman" w:cs="Times New Roman"/>
          <w:sz w:val="28"/>
          <w:szCs w:val="28"/>
        </w:rPr>
        <w:t>- Tested model inference for eco tips and summarization.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</w:p>
    <w:p w:rsidR="00E66757" w:rsidRP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Manual</w:t>
      </w:r>
      <w:r w:rsidR="00C560F6" w:rsidRPr="00EB6CEF">
        <w:rPr>
          <w:rFonts w:ascii="Times New Roman" w:hAnsi="Times New Roman" w:cs="Times New Roman"/>
          <w:sz w:val="28"/>
          <w:szCs w:val="28"/>
        </w:rPr>
        <w:t xml:space="preserve"> 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Testing</w:t>
      </w:r>
      <w:r w:rsidR="00C560F6" w:rsidRPr="00EB6CEF">
        <w:rPr>
          <w:rFonts w:ascii="Times New Roman" w:hAnsi="Times New Roman" w:cs="Times New Roman"/>
          <w:sz w:val="28"/>
          <w:szCs w:val="28"/>
        </w:rPr>
        <w:t>: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560F6" w:rsidRPr="00EB6CEF">
        <w:rPr>
          <w:rFonts w:ascii="Times New Roman" w:hAnsi="Times New Roman" w:cs="Times New Roman"/>
          <w:sz w:val="28"/>
          <w:szCs w:val="28"/>
        </w:rPr>
        <w:t xml:space="preserve">- Checked </w:t>
      </w:r>
      <w:proofErr w:type="spellStart"/>
      <w:r w:rsidR="00C560F6" w:rsidRPr="00EB6CEF">
        <w:rPr>
          <w:rFonts w:ascii="Times New Roman" w:hAnsi="Times New Roman" w:cs="Times New Roman"/>
          <w:sz w:val="28"/>
          <w:szCs w:val="28"/>
        </w:rPr>
        <w:t>Gradio</w:t>
      </w:r>
      <w:proofErr w:type="spellEnd"/>
      <w:r w:rsidR="00C560F6" w:rsidRPr="00EB6CEF">
        <w:rPr>
          <w:rFonts w:ascii="Times New Roman" w:hAnsi="Times New Roman" w:cs="Times New Roman"/>
          <w:sz w:val="28"/>
          <w:szCs w:val="28"/>
        </w:rPr>
        <w:t xml:space="preserve"> UI functionality.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Validated edge cases (empty input, corrupted PDFs).</w:t>
      </w:r>
    </w:p>
    <w:p w:rsidR="00E66757" w:rsidRPr="00EB6CEF" w:rsidRDefault="00E66757" w:rsidP="00162939">
      <w:pPr>
        <w:rPr>
          <w:rFonts w:ascii="Times New Roman" w:hAnsi="Times New Roman" w:cs="Times New Roman"/>
          <w:sz w:val="28"/>
          <w:szCs w:val="28"/>
        </w:rPr>
      </w:pPr>
    </w:p>
    <w:p w:rsidR="00E66757" w:rsidRPr="00EB6CEF" w:rsidRDefault="00EB6CEF" w:rsidP="001629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C560F6" w:rsidRPr="00EB6CEF">
        <w:rPr>
          <w:rFonts w:ascii="Times New Roman" w:hAnsi="Times New Roman" w:cs="Times New Roman"/>
          <w:b/>
          <w:sz w:val="28"/>
          <w:szCs w:val="28"/>
        </w:rPr>
        <w:t>. Known Issues</w:t>
      </w:r>
      <w:r w:rsidR="00E521D5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EB6CEF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Long documents may exceed model context length.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First-time model download may take time.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No offline mode (requires internet for model).</w:t>
      </w:r>
    </w:p>
    <w:p w:rsidR="00E66757" w:rsidRPr="00EB6CEF" w:rsidRDefault="00C560F6" w:rsidP="00162939">
      <w:pPr>
        <w:rPr>
          <w:rFonts w:ascii="Times New Roman" w:hAnsi="Times New Roman" w:cs="Times New Roman"/>
          <w:b/>
          <w:sz w:val="28"/>
          <w:szCs w:val="28"/>
        </w:rPr>
      </w:pPr>
      <w:r w:rsidRPr="00EB6CEF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E521D5" w:rsidRPr="00EB6CEF">
        <w:rPr>
          <w:rFonts w:ascii="Times New Roman" w:hAnsi="Times New Roman" w:cs="Times New Roman"/>
          <w:b/>
          <w:sz w:val="28"/>
          <w:szCs w:val="28"/>
        </w:rPr>
        <w:t>:</w:t>
      </w:r>
    </w:p>
    <w:p w:rsidR="00E66757" w:rsidRPr="00EB6CEF" w:rsidRDefault="00EB6CEF" w:rsidP="00162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REST API integration with FastAPI.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Database support for saving user queries and summaries.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Improved UI with dashboards and charts.</w:t>
      </w:r>
      <w:r w:rsidR="00C560F6" w:rsidRPr="00EB6C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60F6" w:rsidRPr="00EB6CEF">
        <w:rPr>
          <w:rFonts w:ascii="Times New Roman" w:hAnsi="Times New Roman" w:cs="Times New Roman"/>
          <w:sz w:val="28"/>
          <w:szCs w:val="28"/>
        </w:rPr>
        <w:t>- Multi-language support for policy summarization.</w:t>
      </w:r>
      <w:bookmarkEnd w:id="0"/>
    </w:p>
    <w:sectPr w:rsidR="00E66757" w:rsidRPr="00EB6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EDC7446"/>
    <w:multiLevelType w:val="hybridMultilevel"/>
    <w:tmpl w:val="1502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2939"/>
    <w:rsid w:val="0029639D"/>
    <w:rsid w:val="00326F90"/>
    <w:rsid w:val="004073B1"/>
    <w:rsid w:val="00574137"/>
    <w:rsid w:val="007C7D9C"/>
    <w:rsid w:val="00AA1D8D"/>
    <w:rsid w:val="00B47730"/>
    <w:rsid w:val="00C560F6"/>
    <w:rsid w:val="00CB0664"/>
    <w:rsid w:val="00E521D5"/>
    <w:rsid w:val="00E66757"/>
    <w:rsid w:val="00EB6C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D79F61-4B0D-4A52-A1D0-F12A03C3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LENOVO</cp:lastModifiedBy>
  <cp:revision>2</cp:revision>
  <dcterms:created xsi:type="dcterms:W3CDTF">2025-09-17T03:00:00Z</dcterms:created>
  <dcterms:modified xsi:type="dcterms:W3CDTF">2025-09-17T03:00:00Z</dcterms:modified>
</cp:coreProperties>
</file>